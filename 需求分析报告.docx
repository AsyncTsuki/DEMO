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8AFD4">
      <w:pPr>
        <w:pStyle w:val="2"/>
        <w:spacing w:line="288" w:lineRule="auto"/>
        <w:jc w:val="center"/>
      </w:pPr>
      <w:r>
        <w:rPr>
          <w:rFonts w:hint="eastAsia" w:ascii="微软雅黑" w:hAnsi="微软雅黑" w:eastAsia="微软雅黑"/>
          <w:b/>
          <w:color w:val="000000"/>
          <w:sz w:val="40"/>
        </w:rPr>
        <w:t>海洋渔业智能投喂系统需求分析报告</w:t>
      </w:r>
    </w:p>
    <w:p w14:paraId="078E3DFC">
      <w:pPr>
        <w:pStyle w:val="3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6"/>
        </w:rPr>
        <w:t>一、引言</w:t>
      </w:r>
    </w:p>
    <w:p w14:paraId="17805D61">
      <w:p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>海洋渔业智能投喂系统是基于物联网、大数据、人工智能等技术构建的智能化养殖管理系统，通过</w:t>
      </w:r>
      <w:r>
        <w:rPr>
          <w:rFonts w:hint="eastAsia" w:ascii="微软雅黑" w:hAnsi="微软雅黑" w:eastAsia="微软雅黑"/>
          <w:b/>
          <w:color w:val="000000"/>
          <w:sz w:val="24"/>
        </w:rPr>
        <w:t>环境监测、监控系统、智能云平台、智能联动</w:t>
      </w:r>
      <w:r>
        <w:rPr>
          <w:rFonts w:hint="eastAsia" w:ascii="微软雅黑" w:hAnsi="微软雅黑" w:eastAsia="微软雅黑"/>
          <w:color w:val="000000"/>
          <w:sz w:val="24"/>
        </w:rPr>
        <w:t xml:space="preserve">四大核心模块，实现养殖环境精准控制、投喂管理智能化、设备远程协同，助力海洋渔业降本增效、提升养殖品质。 </w:t>
      </w:r>
    </w:p>
    <w:p w14:paraId="73E506AA">
      <w:pPr>
        <w:pStyle w:val="3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6"/>
        </w:rPr>
        <w:t>二、系统功能需求分析</w:t>
      </w:r>
    </w:p>
    <w:p w14:paraId="0F5D471D">
      <w:pPr>
        <w:pStyle w:val="4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2"/>
        </w:rPr>
        <w:t>1. 环境监测模块</w:t>
      </w:r>
    </w:p>
    <w:p w14:paraId="1A578855">
      <w:p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系统需实时采集海洋养殖环境的关键参数，为投喂决策与设备联动提供数据支撑。 </w:t>
      </w:r>
    </w:p>
    <w:p w14:paraId="6F02A67E">
      <w:pPr>
        <w:numPr>
          <w:ilvl w:val="0"/>
          <w:numId w:val="1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监测参数</w:t>
      </w:r>
      <w:r>
        <w:rPr>
          <w:rFonts w:hint="eastAsia" w:ascii="微软雅黑" w:hAnsi="微软雅黑" w:eastAsia="微软雅黑"/>
          <w:color w:val="000000"/>
          <w:sz w:val="24"/>
        </w:rPr>
        <w:t xml:space="preserve">：水温、pH值、溶解氧、水中氨氮、亚硝酸盐、硫化物、电导率、水流量、水位、天气等。 </w:t>
      </w:r>
    </w:p>
    <w:p w14:paraId="35FA77A4">
      <w:pPr>
        <w:numPr>
          <w:ilvl w:val="0"/>
          <w:numId w:val="1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技术要求</w:t>
      </w:r>
      <w:r>
        <w:rPr>
          <w:rFonts w:hint="eastAsia" w:ascii="微软雅黑" w:hAnsi="微软雅黑" w:eastAsia="微软雅黑"/>
          <w:color w:val="000000"/>
          <w:sz w:val="24"/>
        </w:rPr>
        <w:t xml:space="preserve">： </w:t>
      </w:r>
    </w:p>
    <w:p w14:paraId="3F17CEFD">
      <w:pPr>
        <w:numPr>
          <w:ilvl w:val="1"/>
          <w:numId w:val="2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传感器精度：核心参数（如溶解氧、pH值）需达到行业标准（如溶解氧±0.1mg/L，pH值±0.1）； </w:t>
      </w:r>
    </w:p>
    <w:p w14:paraId="11C16036">
      <w:pPr>
        <w:numPr>
          <w:ilvl w:val="1"/>
          <w:numId w:val="2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数据传输：采用4G/LoRa等无线通信技术，实现24小时全天候数据实时上传； </w:t>
      </w:r>
    </w:p>
    <w:p w14:paraId="4CACB4FC">
      <w:pPr>
        <w:numPr>
          <w:ilvl w:val="1"/>
          <w:numId w:val="2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环境适应性：设备需具备防水、防盐雾、耐腐蚀特性，满足海洋养殖环境的严苛要求。 </w:t>
      </w:r>
    </w:p>
    <w:p w14:paraId="67E85A5A">
      <w:pPr>
        <w:pStyle w:val="4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2"/>
        </w:rPr>
        <w:t>2. 监控系统模块</w:t>
      </w:r>
    </w:p>
    <w:p w14:paraId="74260AA5">
      <w:p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通过多维度监控手段，保障养殖过程可视化与数据完整性。 </w:t>
      </w:r>
    </w:p>
    <w:p w14:paraId="7D76669E">
      <w:pPr>
        <w:numPr>
          <w:ilvl w:val="0"/>
          <w:numId w:val="3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监控功能</w:t>
      </w:r>
      <w:r>
        <w:rPr>
          <w:rFonts w:hint="eastAsia" w:ascii="微软雅黑" w:hAnsi="微软雅黑" w:eastAsia="微软雅黑"/>
          <w:color w:val="000000"/>
          <w:sz w:val="24"/>
        </w:rPr>
        <w:t xml:space="preserve">： </w:t>
      </w:r>
    </w:p>
    <w:p w14:paraId="3AA04900">
      <w:pPr>
        <w:numPr>
          <w:ilvl w:val="1"/>
          <w:numId w:val="4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实时监控</w:t>
      </w:r>
      <w:r>
        <w:rPr>
          <w:rFonts w:hint="eastAsia" w:ascii="微软雅黑" w:hAnsi="微软雅黑" w:eastAsia="微软雅黑"/>
          <w:color w:val="000000"/>
          <w:sz w:val="24"/>
        </w:rPr>
        <w:t xml:space="preserve">：对养殖区域进行全天候视频监控，支持夜视、红外补光，确保夜间/低光环境下的监控效果； </w:t>
      </w:r>
    </w:p>
    <w:p w14:paraId="2511E60E">
      <w:pPr>
        <w:numPr>
          <w:ilvl w:val="1"/>
          <w:numId w:val="4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字符叠加器</w:t>
      </w:r>
      <w:r>
        <w:rPr>
          <w:rFonts w:hint="eastAsia" w:ascii="微软雅黑" w:hAnsi="微软雅黑" w:eastAsia="微软雅黑"/>
          <w:color w:val="000000"/>
          <w:sz w:val="24"/>
        </w:rPr>
        <w:t xml:space="preserve">：在监控画面中叠加环境监测数据（如水温、溶解氧），实现“数据+画面”一体化展示； </w:t>
      </w:r>
    </w:p>
    <w:p w14:paraId="7F0CC88B">
      <w:pPr>
        <w:numPr>
          <w:ilvl w:val="1"/>
          <w:numId w:val="4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图片采集</w:t>
      </w:r>
      <w:r>
        <w:rPr>
          <w:rFonts w:hint="eastAsia" w:ascii="微软雅黑" w:hAnsi="微软雅黑" w:eastAsia="微软雅黑"/>
          <w:color w:val="000000"/>
          <w:sz w:val="24"/>
        </w:rPr>
        <w:t xml:space="preserve">：支持定时/事件触发的图片抓拍，用于记录关键养殖场景（如投喂后鱼群状态）。 </w:t>
      </w:r>
    </w:p>
    <w:p w14:paraId="22303CD1">
      <w:pPr>
        <w:numPr>
          <w:ilvl w:val="0"/>
          <w:numId w:val="5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技术要求</w:t>
      </w:r>
      <w:r>
        <w:rPr>
          <w:rFonts w:hint="eastAsia" w:ascii="微软雅黑" w:hAnsi="微软雅黑" w:eastAsia="微软雅黑"/>
          <w:color w:val="000000"/>
          <w:sz w:val="24"/>
        </w:rPr>
        <w:t xml:space="preserve">： </w:t>
      </w:r>
    </w:p>
    <w:p w14:paraId="49B7D6D8">
      <w:pPr>
        <w:numPr>
          <w:ilvl w:val="1"/>
          <w:numId w:val="6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监控设备分辨率≥1080P，夜视模式下有效监控距离≥30米； </w:t>
      </w:r>
    </w:p>
    <w:p w14:paraId="6F8A5F67">
      <w:pPr>
        <w:numPr>
          <w:ilvl w:val="1"/>
          <w:numId w:val="6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字符叠加器需支持多参数同步显示，且不影响监控画面流畅度； </w:t>
      </w:r>
    </w:p>
    <w:p w14:paraId="0E7CB386">
      <w:pPr>
        <w:numPr>
          <w:ilvl w:val="1"/>
          <w:numId w:val="6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图片采集需支持定时（如每小时1次）与事件触发（如溶解氧低于阈值时自动抓拍）。 </w:t>
      </w:r>
    </w:p>
    <w:p w14:paraId="7E61396C">
      <w:pPr>
        <w:pStyle w:val="4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2"/>
        </w:rPr>
        <w:t>3. 智能云平台模块</w:t>
      </w:r>
    </w:p>
    <w:p w14:paraId="2768AC8D">
      <w:p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作为系统“大脑”，负责数据处理、分析与决策支持。 </w:t>
      </w:r>
    </w:p>
    <w:p w14:paraId="5FAA76F5">
      <w:pPr>
        <w:numPr>
          <w:ilvl w:val="0"/>
          <w:numId w:val="7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核心功能</w:t>
      </w:r>
      <w:r>
        <w:rPr>
          <w:rFonts w:hint="eastAsia" w:ascii="微软雅黑" w:hAnsi="微软雅黑" w:eastAsia="微软雅黑"/>
          <w:color w:val="000000"/>
          <w:sz w:val="24"/>
        </w:rPr>
        <w:t xml:space="preserve">： </w:t>
      </w:r>
    </w:p>
    <w:p w14:paraId="0B05C8B6">
      <w:pPr>
        <w:numPr>
          <w:ilvl w:val="1"/>
          <w:numId w:val="8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自动上传</w:t>
      </w:r>
      <w:r>
        <w:rPr>
          <w:rFonts w:hint="eastAsia" w:ascii="微软雅黑" w:hAnsi="微软雅黑" w:eastAsia="微软雅黑"/>
          <w:color w:val="000000"/>
          <w:sz w:val="24"/>
        </w:rPr>
        <w:t xml:space="preserve">：将环境监测数据、监控视频/图片自动上传至云端，支持多终端（手机APP、电脑网页）实时查看； </w:t>
      </w:r>
    </w:p>
    <w:p w14:paraId="5609DE1B">
      <w:pPr>
        <w:numPr>
          <w:ilvl w:val="1"/>
          <w:numId w:val="8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历史记录</w:t>
      </w:r>
      <w:r>
        <w:rPr>
          <w:rFonts w:hint="eastAsia" w:ascii="微软雅黑" w:hAnsi="微软雅黑" w:eastAsia="微软雅黑"/>
          <w:color w:val="000000"/>
          <w:sz w:val="24"/>
        </w:rPr>
        <w:t xml:space="preserve">：存储环境数据、监控视频/图片，支持按时间、参数维度查询历史记录，生成趋势报表； </w:t>
      </w:r>
    </w:p>
    <w:p w14:paraId="1976ED10">
      <w:pPr>
        <w:numPr>
          <w:ilvl w:val="1"/>
          <w:numId w:val="8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数据分析</w:t>
      </w:r>
      <w:r>
        <w:rPr>
          <w:rFonts w:hint="eastAsia" w:ascii="微软雅黑" w:hAnsi="微软雅黑" w:eastAsia="微软雅黑"/>
          <w:color w:val="000000"/>
          <w:sz w:val="24"/>
        </w:rPr>
        <w:t xml:space="preserve">：通过大数据算法分析环境参数与投喂量、鱼群生长的关联性，生成科学投喂建议； </w:t>
      </w:r>
    </w:p>
    <w:p w14:paraId="34C72205">
      <w:pPr>
        <w:numPr>
          <w:ilvl w:val="1"/>
          <w:numId w:val="8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智能预警</w:t>
      </w:r>
      <w:r>
        <w:rPr>
          <w:rFonts w:hint="eastAsia" w:ascii="微软雅黑" w:hAnsi="微软雅黑" w:eastAsia="微软雅黑"/>
          <w:color w:val="000000"/>
          <w:sz w:val="24"/>
        </w:rPr>
        <w:t xml:space="preserve">：当环境参数（如溶解氧&lt;3mg/L、pH值&lt;6.5）或设备状态（如增氧机故障）异常时，自动触发预警（短信、APP推送、语音通知等）。 </w:t>
      </w:r>
    </w:p>
    <w:p w14:paraId="60FB0C4E">
      <w:pPr>
        <w:numPr>
          <w:ilvl w:val="0"/>
          <w:numId w:val="9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技术要求</w:t>
      </w:r>
      <w:r>
        <w:rPr>
          <w:rFonts w:hint="eastAsia" w:ascii="微软雅黑" w:hAnsi="微软雅黑" w:eastAsia="微软雅黑"/>
          <w:color w:val="000000"/>
          <w:sz w:val="24"/>
        </w:rPr>
        <w:t xml:space="preserve">： </w:t>
      </w:r>
    </w:p>
    <w:p w14:paraId="33A0CA24">
      <w:pPr>
        <w:numPr>
          <w:ilvl w:val="1"/>
          <w:numId w:val="10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云平台需具备高并发处理能力，支持≥100个养殖点同时在线； </w:t>
      </w:r>
    </w:p>
    <w:p w14:paraId="32787744">
      <w:pPr>
        <w:numPr>
          <w:ilvl w:val="1"/>
          <w:numId w:val="10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数据存储周期≥1年，支持数据导出（Excel、PDF）； </w:t>
      </w:r>
    </w:p>
    <w:p w14:paraId="1F002475">
      <w:pPr>
        <w:numPr>
          <w:ilvl w:val="1"/>
          <w:numId w:val="10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预警响应时间≤10秒，支持多级预警（如一级预警：短信+APP推送；二级预警：语音通知）。 </w:t>
      </w:r>
    </w:p>
    <w:p w14:paraId="32B2BC71">
      <w:pPr>
        <w:pStyle w:val="4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2"/>
        </w:rPr>
        <w:t>4. 智能联动模块</w:t>
      </w:r>
    </w:p>
    <w:p w14:paraId="6646FA80">
      <w:p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通过设备协同，实现“环境-投喂-设备”的闭环管理。 </w:t>
      </w:r>
    </w:p>
    <w:p w14:paraId="050ACCA6">
      <w:pPr>
        <w:numPr>
          <w:ilvl w:val="0"/>
          <w:numId w:val="11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联动设备</w:t>
      </w:r>
      <w:r>
        <w:rPr>
          <w:rFonts w:hint="eastAsia" w:ascii="微软雅黑" w:hAnsi="微软雅黑" w:eastAsia="微软雅黑"/>
          <w:color w:val="000000"/>
          <w:sz w:val="24"/>
        </w:rPr>
        <w:t xml:space="preserve">：补光系统、消毒系统、进出水系统、温控系统、自动喂养、加氧系统。 </w:t>
      </w:r>
    </w:p>
    <w:p w14:paraId="10E4EF1C">
      <w:pPr>
        <w:numPr>
          <w:ilvl w:val="0"/>
          <w:numId w:val="11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联动逻辑</w:t>
      </w:r>
      <w:r>
        <w:rPr>
          <w:rFonts w:hint="eastAsia" w:ascii="微软雅黑" w:hAnsi="微软雅黑" w:eastAsia="微软雅黑"/>
          <w:color w:val="000000"/>
          <w:sz w:val="24"/>
        </w:rPr>
        <w:t xml:space="preserve">： </w:t>
      </w:r>
    </w:p>
    <w:p w14:paraId="57D6BCE7">
      <w:pPr>
        <w:numPr>
          <w:ilvl w:val="1"/>
          <w:numId w:val="12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环境联动</w:t>
      </w:r>
      <w:r>
        <w:rPr>
          <w:rFonts w:hint="eastAsia" w:ascii="微软雅黑" w:hAnsi="微软雅黑" w:eastAsia="微软雅黑"/>
          <w:color w:val="000000"/>
          <w:sz w:val="24"/>
        </w:rPr>
        <w:t xml:space="preserve">：当溶解氧&lt;3mg/L时，自动启动加氧系统；当水温&gt;28℃时，自动开启温控系统； </w:t>
      </w:r>
    </w:p>
    <w:p w14:paraId="0AF7D297">
      <w:pPr>
        <w:numPr>
          <w:ilvl w:val="1"/>
          <w:numId w:val="12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投喂联动</w:t>
      </w:r>
      <w:r>
        <w:rPr>
          <w:rFonts w:hint="eastAsia" w:ascii="微软雅黑" w:hAnsi="微软雅黑" w:eastAsia="微软雅黑"/>
          <w:color w:val="000000"/>
          <w:sz w:val="24"/>
        </w:rPr>
        <w:t xml:space="preserve">：根据环境参数（如溶解氧充足、水温适宜）与鱼群生长阶段，智能调整投喂量与投喂时间； </w:t>
      </w:r>
    </w:p>
    <w:p w14:paraId="75285F9B">
      <w:pPr>
        <w:numPr>
          <w:ilvl w:val="1"/>
          <w:numId w:val="12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设备联动</w:t>
      </w:r>
      <w:r>
        <w:rPr>
          <w:rFonts w:hint="eastAsia" w:ascii="微软雅黑" w:hAnsi="微软雅黑" w:eastAsia="微软雅黑"/>
          <w:color w:val="000000"/>
          <w:sz w:val="24"/>
        </w:rPr>
        <w:t xml:space="preserve">：当监控系统检测到设备故障（如增氧机停机），自动触发备用设备或发送维修通知。 </w:t>
      </w:r>
    </w:p>
    <w:p w14:paraId="30BDCC11">
      <w:pPr>
        <w:numPr>
          <w:ilvl w:val="0"/>
          <w:numId w:val="13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技术要求</w:t>
      </w:r>
      <w:r>
        <w:rPr>
          <w:rFonts w:hint="eastAsia" w:ascii="微软雅黑" w:hAnsi="微软雅黑" w:eastAsia="微软雅黑"/>
          <w:color w:val="000000"/>
          <w:sz w:val="24"/>
        </w:rPr>
        <w:t xml:space="preserve">： </w:t>
      </w:r>
    </w:p>
    <w:p w14:paraId="29DA8F82">
      <w:pPr>
        <w:numPr>
          <w:ilvl w:val="1"/>
          <w:numId w:val="14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设备控制响应时间≤5秒，支持远程手动/自动模式切换； </w:t>
      </w:r>
    </w:p>
    <w:p w14:paraId="1F9441B5">
      <w:pPr>
        <w:numPr>
          <w:ilvl w:val="1"/>
          <w:numId w:val="14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联动策略可配置，养殖者可根据鱼种、季节调整联动规则。 </w:t>
      </w:r>
    </w:p>
    <w:p w14:paraId="35B72FD1">
      <w:pPr>
        <w:pStyle w:val="3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6"/>
        </w:rPr>
        <w:t>三、非功能需求分析</w:t>
      </w:r>
    </w:p>
    <w:p w14:paraId="777CC82C">
      <w:pPr>
        <w:pStyle w:val="4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2"/>
        </w:rPr>
        <w:t>1. 性能需求</w:t>
      </w:r>
    </w:p>
    <w:p w14:paraId="36CBB223">
      <w:pPr>
        <w:numPr>
          <w:ilvl w:val="0"/>
          <w:numId w:val="15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系统响应时间：环境监测数据上传≤10秒，监控视频/图片上传≤30秒； </w:t>
      </w:r>
    </w:p>
    <w:p w14:paraId="2293E22A">
      <w:pPr>
        <w:numPr>
          <w:ilvl w:val="0"/>
          <w:numId w:val="15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系统稳定性：年可用率≥99.9%，支持断电/网络中断后的数据缓存与自动恢复。 </w:t>
      </w:r>
    </w:p>
    <w:p w14:paraId="23FAE661">
      <w:pPr>
        <w:pStyle w:val="4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2"/>
        </w:rPr>
        <w:t>2. 安全性需求</w:t>
      </w:r>
    </w:p>
    <w:p w14:paraId="16B6D6EB">
      <w:pPr>
        <w:numPr>
          <w:ilvl w:val="0"/>
          <w:numId w:val="16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数据安全：环境数据、监控视频/图片采用AES-256加密传输，存储采用分级权限管理（养殖者、管理员、运维人员）； </w:t>
      </w:r>
    </w:p>
    <w:p w14:paraId="5A82911F">
      <w:pPr>
        <w:numPr>
          <w:ilvl w:val="0"/>
          <w:numId w:val="16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设备安全：监控设备支持IP67防护等级，智能云平台具备DDoS攻击防护、数据备份与恢复机制。 </w:t>
      </w:r>
    </w:p>
    <w:p w14:paraId="639ACCBC">
      <w:pPr>
        <w:pStyle w:val="4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2"/>
        </w:rPr>
        <w:t>3. 可用性需求</w:t>
      </w:r>
    </w:p>
    <w:p w14:paraId="15B395EA">
      <w:pPr>
        <w:numPr>
          <w:ilvl w:val="0"/>
          <w:numId w:val="17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用户界面：支持多终端（手机APP、电脑网页），操作流程简洁易懂，关键功能（如预警、设备控制）需1分钟内完成； </w:t>
      </w:r>
    </w:p>
    <w:p w14:paraId="449E60D8">
      <w:pPr>
        <w:numPr>
          <w:ilvl w:val="0"/>
          <w:numId w:val="17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帮助文档：提供系统操作手册、常见问题解答（FAQ），支持在线客服咨询。 </w:t>
      </w:r>
    </w:p>
    <w:p w14:paraId="71AE5F4B">
      <w:pPr>
        <w:pStyle w:val="3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6"/>
        </w:rPr>
        <w:t>四、约束与假设</w:t>
      </w:r>
    </w:p>
    <w:p w14:paraId="688C4C36">
      <w:pPr>
        <w:numPr>
          <w:ilvl w:val="0"/>
          <w:numId w:val="18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技术约束</w:t>
      </w:r>
      <w:r>
        <w:rPr>
          <w:rFonts w:hint="eastAsia" w:ascii="微软雅黑" w:hAnsi="微软雅黑" w:eastAsia="微软雅黑"/>
          <w:color w:val="000000"/>
          <w:sz w:val="24"/>
        </w:rPr>
        <w:t xml:space="preserve">：需兼容主流物联网通信协议（如MQTT、LoRaWAN），支持国产化芯片与操作系统； </w:t>
      </w:r>
    </w:p>
    <w:p w14:paraId="6A600C38">
      <w:pPr>
        <w:numPr>
          <w:ilvl w:val="0"/>
          <w:numId w:val="18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时间约束</w:t>
      </w:r>
      <w:r>
        <w:rPr>
          <w:rFonts w:hint="eastAsia" w:ascii="微软雅黑" w:hAnsi="微软雅黑" w:eastAsia="微软雅黑"/>
          <w:color w:val="000000"/>
          <w:sz w:val="24"/>
        </w:rPr>
        <w:t xml:space="preserve">：系统需在2025年12月前完成试点部署； </w:t>
      </w:r>
    </w:p>
    <w:p w14:paraId="2A470932">
      <w:pPr>
        <w:numPr>
          <w:ilvl w:val="0"/>
          <w:numId w:val="18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业务假设</w:t>
      </w:r>
      <w:r>
        <w:rPr>
          <w:rFonts w:hint="eastAsia" w:ascii="微软雅黑" w:hAnsi="微软雅黑" w:eastAsia="微软雅黑"/>
          <w:color w:val="000000"/>
          <w:sz w:val="24"/>
        </w:rPr>
        <w:t xml:space="preserve">：养殖者具备基础电脑/手机操作能力，能配合系统数据录入与设备维护。 </w:t>
      </w:r>
    </w:p>
    <w:p w14:paraId="0A885746">
      <w:pPr>
        <w:pStyle w:val="3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6"/>
        </w:rPr>
        <w:t>五、验收标准</w:t>
      </w:r>
    </w:p>
    <w:p w14:paraId="00D92C75">
      <w:pPr>
        <w:numPr>
          <w:ilvl w:val="0"/>
          <w:numId w:val="19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功能性：环境监测参数精度达标率≥95%，监控系统画面清晰度≥90%，智能云平台数据上传成功率≥99%，智能联动设备响应准确率≥98%； </w:t>
      </w:r>
    </w:p>
    <w:p w14:paraId="657B2F89">
      <w:pPr>
        <w:numPr>
          <w:ilvl w:val="0"/>
          <w:numId w:val="19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非功能性：系统响应时间、稳定性、安全性等指标符合设计要求，用户满意度≥80%。 </w:t>
      </w:r>
    </w:p>
    <w:p w14:paraId="29810851">
      <w:pPr>
        <w:pStyle w:val="3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6"/>
        </w:rPr>
        <w:t>六、变更管理</w:t>
      </w:r>
    </w:p>
    <w:p w14:paraId="1117B851">
      <w:pPr>
        <w:numPr>
          <w:ilvl w:val="0"/>
          <w:numId w:val="20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变更流程：需求变更需提交《变更申请表》，经项目组评估后提交CCB（变更控制委员会）审批； </w:t>
      </w:r>
    </w:p>
    <w:p w14:paraId="30961EF3">
      <w:pPr>
        <w:numPr>
          <w:ilvl w:val="0"/>
          <w:numId w:val="20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版本控制：系统版本采用“主版本.次版本.修订版”格式（如V1.0.0），每次变更后更新版本说明。 </w:t>
      </w:r>
    </w:p>
    <w:p w14:paraId="4531208F">
      <w:pPr>
        <w:spacing w:line="288" w:lineRule="auto"/>
        <w:ind w:firstLine="480" w:firstLineChars="200"/>
        <w:jc w:val="left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b/>
          <w:color w:val="000000"/>
          <w:sz w:val="24"/>
        </w:rPr>
        <w:t>注</w:t>
      </w:r>
      <w:r>
        <w:rPr>
          <w:rFonts w:hint="eastAsia" w:ascii="微软雅黑" w:hAnsi="微软雅黑" w:eastAsia="微软雅黑"/>
          <w:color w:val="000000"/>
          <w:sz w:val="24"/>
        </w:rPr>
        <w:t>：本报告需结合实际项目场景（如养殖规模、鱼种特性）进一步细化参数阈值、设备配置等细节，确保需求落地性。</w:t>
      </w:r>
    </w:p>
    <w:p w14:paraId="339D5EFE">
      <w:pPr>
        <w:spacing w:line="288" w:lineRule="auto"/>
        <w:ind w:firstLine="480" w:firstLineChars="200"/>
        <w:jc w:val="left"/>
        <w:rPr>
          <w:rFonts w:hint="eastAsia" w:ascii="微软雅黑" w:hAnsi="微软雅黑" w:eastAsia="微软雅黑"/>
          <w:color w:val="000000"/>
          <w:sz w:val="24"/>
        </w:rPr>
      </w:pPr>
    </w:p>
    <w:p w14:paraId="68AAF0D4">
      <w:pPr>
        <w:spacing w:line="288" w:lineRule="auto"/>
        <w:ind w:firstLine="480" w:firstLineChars="200"/>
        <w:jc w:val="left"/>
        <w:rPr>
          <w:rFonts w:hint="eastAsia" w:ascii="微软雅黑" w:hAnsi="微软雅黑" w:eastAsia="微软雅黑"/>
          <w:color w:val="000000"/>
          <w:sz w:val="24"/>
        </w:rPr>
      </w:pPr>
    </w:p>
    <w:p w14:paraId="5BC99D12">
      <w:pPr>
        <w:spacing w:line="288" w:lineRule="auto"/>
        <w:ind w:firstLine="440" w:firstLineChars="200"/>
        <w:jc w:val="left"/>
        <w:rPr>
          <w:rFonts w:hint="default"/>
          <w:lang w:val="en-US" w:eastAsia="zh-CN"/>
        </w:rPr>
      </w:pPr>
    </w:p>
    <w:p w14:paraId="325DEB2C">
      <w:pPr>
        <w:spacing w:line="288" w:lineRule="auto"/>
        <w:ind w:firstLine="44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附图：</w:t>
      </w:r>
      <w:bookmarkStart w:id="0" w:name="_GoBack"/>
      <w:bookmarkEnd w:id="0"/>
    </w:p>
    <w:p w14:paraId="586D2EA1">
      <w:pPr>
        <w:spacing w:line="288" w:lineRule="auto"/>
        <w:ind w:firstLine="440" w:firstLineChars="200"/>
        <w:jc w:val="left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334510"/>
            <wp:effectExtent l="0" t="0" r="0" b="8890"/>
            <wp:docPr id="2" name="C9F754DE-2CAD-44b6-B708-469DEB6407EB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21">
    <w:altName w:val="JetBrains Mono N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JetBrains Mono NL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880" w:hanging="44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880" w:hanging="44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880" w:hanging="44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6">
    <w:nsid w:val="D7F9FE59"/>
    <w:multiLevelType w:val="multilevel"/>
    <w:tmpl w:val="D7F9FE59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7">
    <w:nsid w:val="DCBA6B53"/>
    <w:multiLevelType w:val="multilevel"/>
    <w:tmpl w:val="DCBA6B53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8">
    <w:nsid w:val="F4B5D9F5"/>
    <w:multiLevelType w:val="multilevel"/>
    <w:tmpl w:val="F4B5D9F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9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0">
    <w:nsid w:val="0248C179"/>
    <w:multiLevelType w:val="multilevel"/>
    <w:tmpl w:val="0248C179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880" w:hanging="44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2">
    <w:nsid w:val="2470EC97"/>
    <w:multiLevelType w:val="multilevel"/>
    <w:tmpl w:val="2470EC97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3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4">
    <w:nsid w:val="2A8F537B"/>
    <w:multiLevelType w:val="multilevel"/>
    <w:tmpl w:val="2A8F537B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5">
    <w:nsid w:val="4C1BAE26"/>
    <w:multiLevelType w:val="multilevel"/>
    <w:tmpl w:val="4C1BAE26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6">
    <w:nsid w:val="4D4DC07F"/>
    <w:multiLevelType w:val="multilevel"/>
    <w:tmpl w:val="4D4DC07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880" w:hanging="44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7">
    <w:nsid w:val="59ADCABA"/>
    <w:multiLevelType w:val="multilevel"/>
    <w:tmpl w:val="59ADCABA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8">
    <w:nsid w:val="5A241D34"/>
    <w:multiLevelType w:val="multilevel"/>
    <w:tmpl w:val="5A241D34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880" w:hanging="44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9">
    <w:nsid w:val="72183CF9"/>
    <w:multiLevelType w:val="multilevel"/>
    <w:tmpl w:val="72183CF9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880" w:hanging="44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19"/>
  </w:num>
  <w:num w:numId="9">
    <w:abstractNumId w:val="10"/>
  </w:num>
  <w:num w:numId="10">
    <w:abstractNumId w:val="0"/>
  </w:num>
  <w:num w:numId="11">
    <w:abstractNumId w:val="14"/>
  </w:num>
  <w:num w:numId="12">
    <w:abstractNumId w:val="18"/>
  </w:num>
  <w:num w:numId="13">
    <w:abstractNumId w:val="4"/>
  </w:num>
  <w:num w:numId="14">
    <w:abstractNumId w:val="16"/>
  </w:num>
  <w:num w:numId="15">
    <w:abstractNumId w:val="8"/>
  </w:num>
  <w:num w:numId="16">
    <w:abstractNumId w:val="12"/>
  </w:num>
  <w:num w:numId="17">
    <w:abstractNumId w:val="7"/>
  </w:num>
  <w:num w:numId="18">
    <w:abstractNumId w:val="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useFELayout/>
    <w:compatSetting w:name="compatibilityMode" w:uri="http://schemas.microsoft.com/office/word" w:val="16"/>
    <w:compatSetting w:name="overrideTableStyleFontSizeAndJustification" w:uri="http://schemas.microsoft.com/office/word" w:val="1"/>
  </w:compat>
  <w:rsids>
    <w:rsidRoot w:val="00000000"/>
    <w:rsid w:val="01154EDD"/>
    <w:rsid w:val="581A7F84"/>
    <w:rsid w:val="6D1506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Lines="0" w:after="0" w:afterLines="0" w:line="240" w:lineRule="auto"/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0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0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0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Header Char"/>
    <w:basedOn w:val="13"/>
    <w:link w:val="8"/>
    <w:qFormat/>
    <w:uiPriority w:val="99"/>
  </w:style>
  <w:style w:type="character" w:customStyle="1" w:styleId="17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Subtitle Char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13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C9F754DE-2CAD-44b6-B708-469DEB6407EB-1">
      <extobjdata type="C9F754DE-2CAD-44b6-B708-469DEB6407EB" data="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1802</Words>
  <Characters>1916</Characters>
  <TotalTime>2</TotalTime>
  <ScaleCrop>false</ScaleCrop>
  <LinksUpToDate>false</LinksUpToDate>
  <CharactersWithSpaces>1971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2025-10-04T04:52:18Z</dcterms:created>
  <dc:creator>CST-STARGAZER</dc:creator>
  <cp:lastModifiedBy>CST-STARGAZER</cp:lastModifiedBy>
  <dcterms:modified xsi:type="dcterms:W3CDTF">2025-10-04T04:54:59Z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eyJoZGlkIjoiZjdhMGY3NjE0MzBiMjk1ZjQ1NDkwYWY5MDdhZTEyZGMiLCJ1c2VySWQiOiIxNjA1NDUzNjY3In0=</vt:lpwstr>
  </property>
  <property fmtid="{D5CDD505-2E9C-101B-9397-08002B2CF9AE}" pid="3" name="KSOProductBuildVer">
    <vt:lpwstr>2052-12.1.0.22529</vt:lpwstr>
  </property>
  <property fmtid="{D5CDD505-2E9C-101B-9397-08002B2CF9AE}" pid="4" name="ICV">
    <vt:lpwstr>4E2C1118139E4556A52D1C57778C3146_12</vt:lpwstr>
  </property>
</Properties>
</file>